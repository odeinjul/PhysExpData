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2022/03/11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slope, intercept: -0.003820 5.645890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